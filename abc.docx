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大纲词汇</w:t>
      </w:r>
    </w:p>
    <w:p>
      <w:r>
        <w:t xml:space="preserve">1. </w:t>
      </w:r>
      <w:r>
        <w:t>nearby</w:t>
      </w:r>
      <w:r>
        <w:rPr>
          <w:color w:val="4224E9"/>
        </w:rPr>
        <w:t xml:space="preserve">[ˌnɪəˈbaɪ] </w:t>
      </w:r>
      <w:r>
        <w:t>adj.在附近的，位于附近的；adv.附近地，不远地；</w:t>
        <w:br/>
      </w:r>
      <w:r>
        <w:t xml:space="preserve">2. </w:t>
      </w:r>
      <w:r>
        <w:t>port</w:t>
      </w:r>
      <w:r>
        <w:rPr>
          <w:color w:val="4224E9"/>
        </w:rPr>
        <w:t xml:space="preserve">[pɔ:t] </w:t>
      </w:r>
      <w:r>
        <w:t>n.港口； （事情的）意义； （计算机与其他设备的）接口； （船、飞机等的）左舷vt.举枪； 持枪； 左转舵；vi.转向左舷；adj.左舷的，左侧的；vt.&amp; vi.转舵（向左），把（舵）转向左边；adv.向左舷，向左；</w:t>
        <w:br/>
      </w:r>
      <w:r>
        <w:t xml:space="preserve">3. </w:t>
      </w:r>
      <w:r>
        <w:t>settle</w:t>
      </w:r>
      <w:r>
        <w:rPr>
          <w:color w:val="4224E9"/>
        </w:rPr>
        <w:t xml:space="preserve">[ˈsetl] </w:t>
      </w:r>
      <w:r>
        <w:t>vt.解决； 安排； 使定居； 使沉淀vi.下沉； 定居；n.高背长靠椅；</w:t>
        <w:br/>
      </w:r>
      <w:r>
        <w:t xml:space="preserve">4. </w:t>
      </w:r>
      <w:r>
        <w:t>trade</w:t>
      </w:r>
      <w:r>
        <w:rPr>
          <w:color w:val="4224E9"/>
        </w:rPr>
        <w:t xml:space="preserve">[treɪd] </w:t>
      </w:r>
      <w:r>
        <w:t>n.贸易； 行业； 顾客； 买卖vt.&amp; vi.交易，经商；vt.交换； 经营…交易，做…的买卖；vi.贸易； 买卖； 以物易物；</w:t>
        <w:br/>
      </w:r>
      <w:r>
        <w:t xml:space="preserve">5. </w:t>
      </w:r>
      <w:r>
        <w:t>harbour</w:t>
      </w:r>
      <w:r>
        <w:rPr>
          <w:color w:val="4224E9"/>
        </w:rPr>
        <w:t xml:space="preserve">['hɑ:bə(r)] </w:t>
      </w:r>
      <w:r>
        <w:t>n.海港，港口； 港湾； 避难所； 藏身处vt.&amp;vi.隐匿； 怀着； 包含，聚藏； 藏有na.“harbor“的变体；</w:t>
        <w:br/>
      </w:r>
      <w:r>
        <w:t xml:space="preserve">6. </w:t>
      </w:r>
      <w:r>
        <w:t>develop</w:t>
      </w:r>
      <w:r>
        <w:rPr>
          <w:color w:val="4224E9"/>
        </w:rPr>
        <w:t xml:space="preserve">[dɪˈveləp] </w:t>
      </w:r>
      <w:r>
        <w:t>vi.发展； 生长； 形成； 发达 vt.发展； 开发； 研制； 冲洗（胶片）</w:t>
        <w:br/>
      </w:r>
      <w:r>
        <w:t xml:space="preserve">7. </w:t>
      </w:r>
      <w:r>
        <w:t>conveniences</w:t>
      </w:r>
      <w:r>
        <w:rPr>
          <w:color w:val="4224E9"/>
        </w:rPr>
        <w:t xml:space="preserve">[kən'vi:nɪənsɪz] </w:t>
      </w:r>
      <w:r>
        <w:t>n.方便( convenience的名词复数 )； 便利； 有用、有益或适宜的安排、用具或设施； （公共）厕所</w:t>
        <w:br/>
      </w:r>
      <w:r>
        <w:t xml:space="preserve">8. </w:t>
      </w:r>
      <w:r>
        <w:t>sailed</w:t>
      </w:r>
      <w:r>
        <w:rPr>
          <w:color w:val="4224E9"/>
        </w:rPr>
        <w:t xml:space="preserve">[seild] </w:t>
      </w:r>
      <w:r>
        <w:t>v.驾驶( sail的过去式和过去分词 )； 起航； 坐船旅行； 掠</w:t>
        <w:br/>
      </w:r>
      <w:r>
        <w:t xml:space="preserve">9. </w:t>
      </w:r>
      <w:r>
        <w:t>path</w:t>
      </w:r>
      <w:r>
        <w:rPr>
          <w:color w:val="4224E9"/>
        </w:rPr>
        <w:t xml:space="preserve">[pɑ:θ] </w:t>
      </w:r>
      <w:r>
        <w:t>n.小路，路； 路线，路程； 〈比喻〉（人生的）道路； （思想，行为，生活的）途径</w:t>
        <w:br/>
      </w:r>
      <w:r>
        <w:t xml:space="preserve">10. </w:t>
      </w:r>
      <w:r>
        <w:t>rewards</w:t>
      </w:r>
      <w:r>
        <w:rPr>
          <w:color w:val="4224E9"/>
        </w:rPr>
        <w:t xml:space="preserve">[rɪ'wɔ:dz] </w:t>
      </w:r>
      <w:r>
        <w:t>n.报酬( reward的名词复数 )； 报答； 赏金； 酬金v.酬谢，奖赏( reward的第三人称单数 )；</w:t>
        <w:br/>
      </w:r>
      <w:r>
        <w:t xml:space="preserve">11. </w:t>
      </w:r>
      <w:r>
        <w:t>lives</w:t>
      </w:r>
      <w:r>
        <w:rPr>
          <w:color w:val="4224E9"/>
        </w:rPr>
        <w:t xml:space="preserve">[laɪvz] </w:t>
      </w:r>
      <w:r>
        <w:t>n.生命(life的复数)； 生物，活物； 生活( life的名词复数 )； 生命 一生； 生活方式；v.活( live的第三人称单数 )； 居住； 以…为生； （按照规矩）管理生活</w:t>
        <w:br/>
      </w:r>
      <w:r>
        <w:t xml:space="preserve">12. </w:t>
      </w:r>
      <w:r>
        <w:t>expensive</w:t>
      </w:r>
      <w:r>
        <w:rPr>
          <w:color w:val="4224E9"/>
        </w:rPr>
        <w:t xml:space="preserve">[ɪkˈspensɪv] </w:t>
      </w:r>
      <w:r>
        <w:t>adj.昂贵的，花钱多的； 豪华的；</w:t>
        <w:br/>
      </w:r>
      <w:r>
        <w:t xml:space="preserve">13. </w:t>
      </w:r>
      <w:r>
        <w:t>crowded</w:t>
      </w:r>
      <w:r>
        <w:rPr>
          <w:color w:val="4224E9"/>
        </w:rPr>
        <w:t xml:space="preserve">[ˈkraʊdɪd] </w:t>
      </w:r>
      <w:r>
        <w:t>adj.水泄不通的； 拥挤的； 肩摩踵接；</w:t>
        <w:br/>
      </w:r>
      <w:r>
        <w:t xml:space="preserve">14. </w:t>
      </w:r>
      <w:r>
        <w:t>disappointed</w:t>
      </w:r>
      <w:r>
        <w:rPr>
          <w:color w:val="4224E9"/>
        </w:rPr>
        <w:t xml:space="preserve">[ˌdɪsəˈpɔɪntɪd] </w:t>
      </w:r>
      <w:r>
        <w:t>adj.失望的； 沮丧的，失意的；v.使（人）失望( disappoint的过去式和过去分词)； 使破灭，使落空；</w:t>
        <w:br/>
      </w:r>
      <w:r>
        <w:t xml:space="preserve">15. </w:t>
      </w:r>
      <w:r>
        <w:t>settling</w:t>
      </w:r>
      <w:r>
        <w:rPr>
          <w:color w:val="4224E9"/>
        </w:rPr>
        <w:t xml:space="preserve">['setlɪŋ] </w:t>
      </w:r>
      <w:r>
        <w:t>n.沉淀物；v.安排( settle的现在分词 )； 安放； 安家； （使）安定</w:t>
        <w:br/>
      </w:r>
      <w:r>
        <w:t xml:space="preserve">16. </w:t>
      </w:r>
      <w:r>
        <w:t>discoveries</w:t>
      </w:r>
      <w:r>
        <w:rPr>
          <w:color w:val="4224E9"/>
        </w:rPr>
        <w:t xml:space="preserve">[disˈkʌvəriz] </w:t>
      </w:r>
      <w:r>
        <w:t>n.发现( discovery的名词复数 )； 被发现的事物；</w:t>
        <w:br/>
      </w:r>
      <w:r>
        <w:t xml:space="preserve">17. </w:t>
      </w:r>
      <w:r>
        <w:t>chief</w:t>
      </w:r>
      <w:r>
        <w:rPr>
          <w:color w:val="4224E9"/>
        </w:rPr>
        <w:t xml:space="preserve">[tʃi:f] </w:t>
      </w:r>
      <w:r>
        <w:t>adj.级别最高的； 总的； 主要的； 最重要的n.族长； 酋长； 首领； 主管人员</w:t>
        <w:br/>
      </w:r>
    </w:p>
    <w:p>
      <w:r>
        <w:rPr>
          <w:b/>
        </w:rPr>
        <w:t>超纲词汇</w:t>
      </w:r>
    </w:p>
    <w:p>
      <w:r>
        <w:t xml:space="preserve">x1. </w:t>
      </w:r>
      <w:r>
        <w:t>overnight</w:t>
      </w:r>
      <w:r>
        <w:t xml:space="preserve">[ˌəʊvəˈnaɪt] </w:t>
      </w:r>
      <w:r>
        <w:t>adv.在晚上； 在夜里； 突然； 很快adj.一整夜的； 晚上的； 突然的； 很快的n.前一天的晚上； 一夜的逗留；vi.过一夜；</w:t>
        <w:br/>
      </w:r>
      <w:r>
        <w:t xml:space="preserve">x2. </w:t>
      </w:r>
      <w:r>
        <w:t>unmapped</w:t>
      </w:r>
      <w:r>
        <w:t xml:space="preserve">['ʌn'mæpt] </w:t>
      </w:r>
      <w:r>
        <w:t>adj.未绘制地图的，地图上未标明的；</w:t>
        <w:br/>
      </w:r>
      <w:r>
        <w:t xml:space="preserve">x3. </w:t>
      </w:r>
      <w:r>
        <w:t>wilderness</w:t>
      </w:r>
      <w:r>
        <w:t xml:space="preserve">[ˈwɪldənəs] </w:t>
      </w:r>
      <w:r>
        <w:t>n.荒野； （草木丛生的）荒地； 不再当政（或掌权）； 令人困惑的东西</w:t>
        <w:br/>
      </w:r>
      <w:r>
        <w:t xml:space="preserve">x4. </w:t>
      </w:r>
      <w:r>
        <w:t>snow-covered</w:t>
      </w:r>
      <w:r>
        <w:t xml:space="preserve">[snəu </w:t>
      </w:r>
      <w:r>
        <w:t>adj.被雪覆盖的；</w:t>
        <w:br/>
      </w:r>
      <w:r>
        <w:t xml:space="preserve">x5. </w:t>
      </w:r>
      <w:r>
        <w:t>avalanche</w:t>
      </w:r>
      <w:r>
        <w:t xml:space="preserve">[ˈævəlɑ:nʃ] </w:t>
      </w:r>
      <w:r>
        <w:t>n.雪崩；vi.崩塌；</w:t>
        <w:br/>
      </w:r>
    </w:p>
    <w:p>
      <w:r>
        <w:t xml:space="preserve">    </w:t>
      </w:r>
      <w:r>
        <w:t xml:space="preserve">Cities </w:t>
      </w:r>
      <w:r>
        <w:t xml:space="preserve">usually </w:t>
      </w:r>
      <w:r>
        <w:t xml:space="preserve">have </w:t>
      </w:r>
      <w:r>
        <w:t xml:space="preserve">a </w:t>
      </w:r>
      <w:r>
        <w:t xml:space="preserve">good </w:t>
      </w:r>
      <w:r>
        <w:t xml:space="preserve">reason </w:t>
      </w:r>
      <w:r>
        <w:t xml:space="preserve">for </w:t>
      </w:r>
      <w:r>
        <w:t xml:space="preserve">being </w:t>
      </w:r>
      <w:r>
        <w:t xml:space="preserve">where </w:t>
      </w:r>
      <w:r>
        <w:t xml:space="preserve">they </w:t>
      </w:r>
      <w:r>
        <w:t xml:space="preserve">are </w:t>
      </w:r>
      <w:r>
        <w:t xml:space="preserve">, </w:t>
      </w:r>
      <w:r>
        <w:t xml:space="preserve">like </w:t>
      </w:r>
      <w:r>
        <w:t xml:space="preserve">a </w:t>
      </w:r>
      <w:r>
        <w:t>nearby</w:t>
      </w:r>
      <w:r>
        <w:rPr>
          <w:color w:val="4224E9"/>
          <w:vertAlign w:val="superscript"/>
        </w:rPr>
        <w:t>1</w:t>
      </w:r>
      <w:r>
        <w:rPr>
          <w:color w:val="4224E9"/>
        </w:rPr>
        <w:t>[ˌnɪəˈbaɪ]</w:t>
      </w:r>
      <w:r>
        <w:t xml:space="preserve"> </w:t>
      </w:r>
      <w:r>
        <w:t>port</w:t>
      </w:r>
      <w:r>
        <w:rPr>
          <w:color w:val="4224E9"/>
          <w:vertAlign w:val="superscript"/>
        </w:rPr>
        <w:t>2</w:t>
      </w:r>
      <w:r>
        <w:rPr>
          <w:color w:val="4224E9"/>
        </w:rPr>
        <w:t>[pɔ:t]</w:t>
      </w:r>
      <w:r>
        <w:t xml:space="preserve"> </w:t>
      </w:r>
      <w:r>
        <w:t xml:space="preserve">or </w:t>
      </w:r>
      <w:r>
        <w:t xml:space="preserve">river </w:t>
      </w:r>
      <w:r>
        <w:t xml:space="preserve">. </w:t>
      </w:r>
      <w:r>
        <w:t xml:space="preserve">People </w:t>
      </w:r>
      <w:r>
        <w:t>settle</w:t>
      </w:r>
      <w:r>
        <w:rPr>
          <w:color w:val="4224E9"/>
          <w:vertAlign w:val="superscript"/>
        </w:rPr>
        <w:t>3</w:t>
      </w:r>
      <w:r>
        <w:rPr>
          <w:color w:val="4224E9"/>
        </w:rPr>
        <w:t>[ˈsetl]</w:t>
      </w:r>
      <w:r>
        <w:t xml:space="preserve"> </w:t>
      </w:r>
      <w:r>
        <w:t xml:space="preserve">in </w:t>
      </w:r>
      <w:r>
        <w:t xml:space="preserve">these </w:t>
      </w:r>
      <w:r>
        <w:t xml:space="preserve">places </w:t>
      </w:r>
      <w:r>
        <w:t xml:space="preserve">because </w:t>
      </w:r>
      <w:r>
        <w:t xml:space="preserve">they </w:t>
      </w:r>
      <w:r>
        <w:t xml:space="preserve">are </w:t>
      </w:r>
      <w:r>
        <w:t xml:space="preserve">easy </w:t>
      </w:r>
      <w:r>
        <w:t xml:space="preserve">to </w:t>
      </w:r>
      <w:r>
        <w:t xml:space="preserve">get </w:t>
      </w:r>
      <w:r>
        <w:t xml:space="preserve">to </w:t>
      </w:r>
      <w:r>
        <w:t xml:space="preserve">and </w:t>
      </w:r>
      <w:r>
        <w:t xml:space="preserve">naturally </w:t>
      </w:r>
      <w:r>
        <w:t xml:space="preserve">suited </w:t>
      </w:r>
      <w:r>
        <w:t xml:space="preserve">to </w:t>
      </w:r>
      <w:r>
        <w:t xml:space="preserve">communications </w:t>
      </w:r>
      <w:r>
        <w:t xml:space="preserve">and </w:t>
      </w:r>
      <w:r>
        <w:t>trade</w:t>
      </w:r>
      <w:r>
        <w:rPr>
          <w:color w:val="4224E9"/>
          <w:vertAlign w:val="superscript"/>
        </w:rPr>
        <w:t>4</w:t>
      </w:r>
      <w:r>
        <w:rPr>
          <w:color w:val="4224E9"/>
        </w:rPr>
        <w:t>[treɪd]</w:t>
      </w:r>
      <w:r>
        <w:t xml:space="preserve"> </w:t>
      </w:r>
      <w:r>
        <w:t xml:space="preserve">. </w:t>
      </w:r>
      <w:r>
        <w:t xml:space="preserve">New </w:t>
      </w:r>
      <w:r>
        <w:t xml:space="preserve">York </w:t>
      </w:r>
      <w:r>
        <w:t xml:space="preserve">City </w:t>
      </w:r>
      <w:r>
        <w:t xml:space="preserve">, </w:t>
      </w:r>
      <w:r>
        <w:t xml:space="preserve">for </w:t>
      </w:r>
      <w:r>
        <w:t xml:space="preserve">example </w:t>
      </w:r>
      <w:r>
        <w:t xml:space="preserve">, </w:t>
      </w:r>
      <w:r>
        <w:t xml:space="preserve">is </w:t>
      </w:r>
      <w:r>
        <w:t xml:space="preserve">near </w:t>
      </w:r>
      <w:r>
        <w:t xml:space="preserve">a </w:t>
      </w:r>
      <w:r>
        <w:t xml:space="preserve">large </w:t>
      </w:r>
      <w:r>
        <w:t>harbour</w:t>
      </w:r>
      <w:r>
        <w:rPr>
          <w:color w:val="4224E9"/>
          <w:vertAlign w:val="superscript"/>
        </w:rPr>
        <w:t>5</w:t>
      </w:r>
      <w:r>
        <w:rPr>
          <w:color w:val="4224E9"/>
        </w:rPr>
        <w:t>['hɑ:bə(r)]</w:t>
      </w:r>
      <w:r>
        <w:t xml:space="preserve"> </w:t>
      </w:r>
      <w:r>
        <w:t xml:space="preserve">at </w:t>
      </w:r>
      <w:r>
        <w:t xml:space="preserve">the </w:t>
      </w:r>
      <w:r>
        <w:t xml:space="preserve">mouth </w:t>
      </w:r>
      <w:r>
        <w:t xml:space="preserve">of </w:t>
      </w:r>
      <w:r>
        <w:t xml:space="preserve">the </w:t>
      </w:r>
      <w:r>
        <w:t xml:space="preserve">Hudson </w:t>
      </w:r>
      <w:r>
        <w:t xml:space="preserve">River </w:t>
      </w:r>
      <w:r>
        <w:t xml:space="preserve">. </w:t>
      </w:r>
      <w:r>
        <w:t xml:space="preserve">Over </w:t>
      </w:r>
      <w:r>
        <w:t xml:space="preserve">300 </w:t>
      </w:r>
      <w:r>
        <w:t xml:space="preserve">years </w:t>
      </w:r>
      <w:r>
        <w:t xml:space="preserve">its </w:t>
      </w:r>
      <w:r>
        <w:t xml:space="preserve">population </w:t>
      </w:r>
      <w:r>
        <w:t xml:space="preserve">grew </w:t>
      </w:r>
      <w:r>
        <w:t xml:space="preserve">gradually </w:t>
      </w:r>
      <w:r>
        <w:t xml:space="preserve">from </w:t>
      </w:r>
      <w:r>
        <w:t xml:space="preserve">800 </w:t>
      </w:r>
      <w:r>
        <w:t xml:space="preserve">people </w:t>
      </w:r>
      <w:r>
        <w:t xml:space="preserve">to </w:t>
      </w:r>
      <w:r>
        <w:t xml:space="preserve">8 </w:t>
      </w:r>
      <w:r>
        <w:t xml:space="preserve">million </w:t>
      </w:r>
      <w:r>
        <w:t xml:space="preserve">. </w:t>
      </w:r>
      <w:r>
        <w:t xml:space="preserve">But </w:t>
      </w:r>
      <w:r>
        <w:t xml:space="preserve">not </w:t>
      </w:r>
      <w:r>
        <w:t xml:space="preserve">all </w:t>
      </w:r>
      <w:r>
        <w:t xml:space="preserve">cities </w:t>
      </w:r>
      <w:r>
        <w:t>develop</w:t>
      </w:r>
      <w:r>
        <w:rPr>
          <w:color w:val="4224E9"/>
          <w:vertAlign w:val="superscript"/>
        </w:rPr>
        <w:t>6</w:t>
      </w:r>
      <w:r>
        <w:rPr>
          <w:color w:val="4224E9"/>
        </w:rPr>
        <w:t>[dɪˈveləp]</w:t>
      </w:r>
      <w:r>
        <w:t xml:space="preserve"> </w:t>
      </w:r>
      <w:r>
        <w:t xml:space="preserve">slowly </w:t>
      </w:r>
      <w:r>
        <w:t xml:space="preserve">over </w:t>
      </w:r>
      <w:r>
        <w:t xml:space="preserve">a </w:t>
      </w:r>
      <w:r>
        <w:t xml:space="preserve">long </w:t>
      </w:r>
      <w:r>
        <w:t xml:space="preserve">period </w:t>
      </w:r>
      <w:r>
        <w:t xml:space="preserve">of </w:t>
      </w:r>
      <w:r>
        <w:t xml:space="preserve">time </w:t>
      </w:r>
      <w:r>
        <w:t xml:space="preserve">. </w:t>
      </w:r>
      <w:r>
        <w:t xml:space="preserve">Boom </w:t>
      </w:r>
      <w:r>
        <w:t xml:space="preserve">towns </w:t>
      </w:r>
      <w:r>
        <w:t xml:space="preserve">grow </w:t>
      </w:r>
      <w:r>
        <w:t xml:space="preserve">from </w:t>
      </w:r>
      <w:r>
        <w:t xml:space="preserve">nothing </w:t>
      </w:r>
      <w:r>
        <w:t xml:space="preserve">almost </w:t>
      </w:r>
      <w:r>
        <w:t>overnight</w:t>
      </w:r>
      <w:r>
        <w:rPr>
          <w:color w:val="4224E9"/>
          <w:vertAlign w:val="superscript"/>
        </w:rPr>
        <w:t>x1</w:t>
      </w:r>
      <w:r>
        <w:rPr>
          <w:color w:val="3F2C36"/>
        </w:rPr>
        <w:t>[ˌəʊvəˈnaɪt]</w:t>
      </w:r>
      <w:r>
        <w:t xml:space="preserve"> </w:t>
      </w:r>
      <w:r>
        <w:t xml:space="preserve">. </w:t>
      </w:r>
      <w:r>
        <w:t xml:space="preserve">In </w:t>
      </w:r>
      <w:r>
        <w:t xml:space="preserve">1896 </w:t>
      </w:r>
      <w:r>
        <w:t xml:space="preserve">, </w:t>
      </w:r>
      <w:r>
        <w:t xml:space="preserve">Dawson </w:t>
      </w:r>
      <w:r>
        <w:t xml:space="preserve">, </w:t>
      </w:r>
      <w:r>
        <w:t xml:space="preserve">Canada </w:t>
      </w:r>
      <w:r>
        <w:t xml:space="preserve">, </w:t>
      </w:r>
      <w:r>
        <w:t xml:space="preserve">was </w:t>
      </w:r>
      <w:r>
        <w:t>unmapped</w:t>
      </w:r>
      <w:r>
        <w:rPr>
          <w:color w:val="4224E9"/>
          <w:vertAlign w:val="superscript"/>
        </w:rPr>
        <w:t>x2</w:t>
      </w:r>
      <w:r>
        <w:rPr>
          <w:color w:val="3F2C36"/>
        </w:rPr>
        <w:t>['ʌn'mæpt]</w:t>
      </w:r>
      <w:r>
        <w:t xml:space="preserve"> </w:t>
      </w:r>
      <w:r>
        <w:t>wilderness</w:t>
      </w:r>
      <w:r>
        <w:rPr>
          <w:color w:val="4224E9"/>
          <w:vertAlign w:val="superscript"/>
        </w:rPr>
        <w:t>x3</w:t>
      </w:r>
      <w:r>
        <w:rPr>
          <w:color w:val="3F2C36"/>
        </w:rPr>
        <w:t>[ˈwɪldənəs]</w:t>
      </w:r>
      <w:r>
        <w:t xml:space="preserve"> </w:t>
      </w:r>
      <w:r>
        <w:t xml:space="preserve">( </w:t>
      </w:r>
      <w:r>
        <w:t xml:space="preserve">荒野 </w:t>
      </w:r>
      <w:r>
        <w:t xml:space="preserve">) </w:t>
      </w:r>
      <w:r>
        <w:t xml:space="preserve">. </w:t>
      </w:r>
      <w:r>
        <w:t xml:space="preserve">But </w:t>
      </w:r>
      <w:r>
        <w:t xml:space="preserve">gold </w:t>
      </w:r>
      <w:r>
        <w:t xml:space="preserve">was </w:t>
      </w:r>
      <w:r>
        <w:t xml:space="preserve">discovered </w:t>
      </w:r>
      <w:r>
        <w:t xml:space="preserve">there </w:t>
      </w:r>
      <w:r>
        <w:t xml:space="preserve">in </w:t>
      </w:r>
      <w:r>
        <w:t xml:space="preserve">1897 </w:t>
      </w:r>
      <w:r>
        <w:t xml:space="preserve">, </w:t>
      </w:r>
      <w:r>
        <w:t xml:space="preserve">and </w:t>
      </w:r>
      <w:r>
        <w:t xml:space="preserve">two </w:t>
      </w:r>
      <w:r>
        <w:t xml:space="preserve">years </w:t>
      </w:r>
      <w:r>
        <w:t xml:space="preserve">later </w:t>
      </w:r>
      <w:r>
        <w:t xml:space="preserve">, </w:t>
      </w:r>
      <w:r>
        <w:t xml:space="preserve">it </w:t>
      </w:r>
      <w:r>
        <w:t xml:space="preserve">was </w:t>
      </w:r>
      <w:r>
        <w:t xml:space="preserve">one </w:t>
      </w:r>
      <w:r>
        <w:t xml:space="preserve">of </w:t>
      </w:r>
      <w:r>
        <w:t xml:space="preserve">the </w:t>
      </w:r>
      <w:r>
        <w:t xml:space="preserve">largest </w:t>
      </w:r>
      <w:r>
        <w:t xml:space="preserve">cities </w:t>
      </w:r>
      <w:r>
        <w:t xml:space="preserve">in </w:t>
      </w:r>
      <w:r>
        <w:t xml:space="preserve">the </w:t>
      </w:r>
      <w:r>
        <w:t xml:space="preserve">West </w:t>
      </w:r>
      <w:r>
        <w:t xml:space="preserve">, </w:t>
      </w:r>
      <w:r>
        <w:t xml:space="preserve">with </w:t>
      </w:r>
      <w:r>
        <w:t xml:space="preserve">a </w:t>
      </w:r>
      <w:r>
        <w:t xml:space="preserve">population </w:t>
      </w:r>
      <w:r>
        <w:t xml:space="preserve">of </w:t>
      </w:r>
      <w:r>
        <w:t xml:space="preserve">30,000 </w:t>
      </w:r>
      <w:r>
        <w:t xml:space="preserve">. </w:t>
      </w:r>
    </w:p>
    <w:p>
      <w:r>
        <w:t xml:space="preserve">    </w:t>
      </w:r>
      <w:r>
        <w:t xml:space="preserve">Dawson </w:t>
      </w:r>
      <w:r>
        <w:t xml:space="preserve">did </w:t>
      </w:r>
      <w:r>
        <w:t xml:space="preserve">not </w:t>
      </w:r>
      <w:r>
        <w:t xml:space="preserve">have </w:t>
      </w:r>
      <w:r>
        <w:t xml:space="preserve">any </w:t>
      </w:r>
      <w:r>
        <w:t xml:space="preserve">of </w:t>
      </w:r>
      <w:r>
        <w:t xml:space="preserve">the </w:t>
      </w:r>
      <w:r>
        <w:t xml:space="preserve">natural </w:t>
      </w:r>
      <w:r>
        <w:t>conveniences</w:t>
      </w:r>
      <w:r>
        <w:rPr>
          <w:color w:val="4224E9"/>
          <w:vertAlign w:val="superscript"/>
        </w:rPr>
        <w:t>7</w:t>
      </w:r>
      <w:r>
        <w:rPr>
          <w:color w:val="4224E9"/>
        </w:rPr>
        <w:t>[kən'vi:nɪənsɪz]</w:t>
      </w:r>
      <w:r>
        <w:t xml:space="preserve"> </w:t>
      </w:r>
      <w:r>
        <w:t xml:space="preserve">of </w:t>
      </w:r>
      <w:r>
        <w:t xml:space="preserve">cities </w:t>
      </w:r>
      <w:r>
        <w:t xml:space="preserve">like </w:t>
      </w:r>
      <w:r>
        <w:t xml:space="preserve">London </w:t>
      </w:r>
      <w:r>
        <w:t xml:space="preserve">or </w:t>
      </w:r>
      <w:r>
        <w:t xml:space="preserve">Paris </w:t>
      </w:r>
      <w:r>
        <w:t xml:space="preserve">. </w:t>
      </w:r>
      <w:r>
        <w:t xml:space="preserve">People </w:t>
      </w:r>
      <w:r>
        <w:t xml:space="preserve">went </w:t>
      </w:r>
      <w:r>
        <w:t xml:space="preserve">there </w:t>
      </w:r>
      <w:r>
        <w:t xml:space="preserve">for </w:t>
      </w:r>
      <w:r>
        <w:t xml:space="preserve">gold </w:t>
      </w:r>
      <w:r>
        <w:t xml:space="preserve">. </w:t>
      </w:r>
      <w:r>
        <w:t xml:space="preserve">They </w:t>
      </w:r>
      <w:r>
        <w:t xml:space="preserve">travelled </w:t>
      </w:r>
      <w:r>
        <w:t xml:space="preserve">over </w:t>
      </w:r>
      <w:r>
        <w:t>snow-covered</w:t>
      </w:r>
      <w:r>
        <w:rPr>
          <w:color w:val="4224E9"/>
          <w:vertAlign w:val="superscript"/>
        </w:rPr>
        <w:t>x4</w:t>
      </w:r>
      <w:r>
        <w:rPr>
          <w:color w:val="3F2C36"/>
        </w:rPr>
        <w:t>[snəu</w:t>
      </w:r>
      <w:r>
        <w:t xml:space="preserve"> </w:t>
      </w:r>
      <w:r>
        <w:t xml:space="preserve">mountains </w:t>
      </w:r>
      <w:r>
        <w:t xml:space="preserve">and </w:t>
      </w:r>
      <w:r>
        <w:t>sailed</w:t>
      </w:r>
      <w:r>
        <w:rPr>
          <w:color w:val="4224E9"/>
          <w:vertAlign w:val="superscript"/>
        </w:rPr>
        <w:t>8</w:t>
      </w:r>
      <w:r>
        <w:rPr>
          <w:color w:val="4224E9"/>
        </w:rPr>
        <w:t>[seild]</w:t>
      </w:r>
      <w:r>
        <w:t xml:space="preserve"> </w:t>
      </w:r>
      <w:r>
        <w:t xml:space="preserve">hundreds </w:t>
      </w:r>
      <w:r>
        <w:t xml:space="preserve">of </w:t>
      </w:r>
      <w:r>
        <w:t xml:space="preserve">miles </w:t>
      </w:r>
      <w:r>
        <w:t xml:space="preserve">up </w:t>
      </w:r>
      <w:r>
        <w:t xml:space="preserve">icy </w:t>
      </w:r>
      <w:r>
        <w:t xml:space="preserve">rivers </w:t>
      </w:r>
      <w:r>
        <w:t xml:space="preserve">. </w:t>
      </w:r>
      <w:r>
        <w:t xml:space="preserve">The </w:t>
      </w:r>
      <w:r>
        <w:t>path</w:t>
      </w:r>
      <w:r>
        <w:rPr>
          <w:color w:val="4224E9"/>
          <w:vertAlign w:val="superscript"/>
        </w:rPr>
        <w:t>9</w:t>
      </w:r>
      <w:r>
        <w:rPr>
          <w:color w:val="4224E9"/>
        </w:rPr>
        <w:t>[pɑ:θ]</w:t>
      </w:r>
      <w:r>
        <w:t xml:space="preserve"> </w:t>
      </w:r>
      <w:r>
        <w:t xml:space="preserve">to </w:t>
      </w:r>
      <w:r>
        <w:t xml:space="preserve">Dawson </w:t>
      </w:r>
      <w:r>
        <w:t xml:space="preserve">was </w:t>
      </w:r>
      <w:r>
        <w:t xml:space="preserve">covered </w:t>
      </w:r>
      <w:r>
        <w:t xml:space="preserve">with </w:t>
      </w:r>
      <w:r>
        <w:t xml:space="preserve">thirty </w:t>
      </w:r>
      <w:r>
        <w:t xml:space="preserve">feet </w:t>
      </w:r>
      <w:r>
        <w:t xml:space="preserve">of </w:t>
      </w:r>
      <w:r>
        <w:t xml:space="preserve">wet </w:t>
      </w:r>
      <w:r>
        <w:t xml:space="preserve">snow </w:t>
      </w:r>
      <w:r>
        <w:t xml:space="preserve">that </w:t>
      </w:r>
      <w:r>
        <w:t xml:space="preserve">could </w:t>
      </w:r>
      <w:r>
        <w:t xml:space="preserve">fall </w:t>
      </w:r>
      <w:r>
        <w:t xml:space="preserve">without </w:t>
      </w:r>
      <w:r>
        <w:t xml:space="preserve">warming </w:t>
      </w:r>
      <w:r>
        <w:t xml:space="preserve">. </w:t>
      </w:r>
      <w:r>
        <w:t xml:space="preserve">An </w:t>
      </w:r>
      <w:r>
        <w:t>avalanche</w:t>
      </w:r>
      <w:r>
        <w:rPr>
          <w:color w:val="4224E9"/>
          <w:vertAlign w:val="superscript"/>
        </w:rPr>
        <w:t>x5</w:t>
      </w:r>
      <w:r>
        <w:rPr>
          <w:color w:val="3F2C36"/>
        </w:rPr>
        <w:t>[ˈævəlɑ:nʃ]</w:t>
      </w:r>
      <w:r>
        <w:t xml:space="preserve"> </w:t>
      </w:r>
      <w:r>
        <w:t xml:space="preserve">( </w:t>
      </w:r>
      <w:r>
        <w:t xml:space="preserve">雪崩 </w:t>
      </w:r>
      <w:r>
        <w:t xml:space="preserve">) </w:t>
      </w:r>
      <w:r>
        <w:t xml:space="preserve">once </w:t>
      </w:r>
      <w:r>
        <w:t xml:space="preserve">closed </w:t>
      </w:r>
      <w:r>
        <w:t xml:space="preserve">the </w:t>
      </w:r>
      <w:r>
        <w:t>path</w:t>
      </w:r>
      <w:r>
        <w:rPr>
          <w:color w:val="4224E9"/>
          <w:vertAlign w:val="superscript"/>
        </w:rPr>
        <w:t>9</w:t>
      </w:r>
      <w:r>
        <w:rPr>
          <w:color w:val="4224E9"/>
        </w:rPr>
        <w:t>[pɑ:θ]</w:t>
      </w:r>
      <w:r>
        <w:t xml:space="preserve"> </w:t>
      </w:r>
      <w:r>
        <w:t xml:space="preserve">, </w:t>
      </w:r>
      <w:r>
        <w:t xml:space="preserve">killing </w:t>
      </w:r>
      <w:r>
        <w:t xml:space="preserve">63 </w:t>
      </w:r>
      <w:r>
        <w:t xml:space="preserve">people </w:t>
      </w:r>
      <w:r>
        <w:t xml:space="preserve">. </w:t>
      </w:r>
      <w:r>
        <w:t xml:space="preserve">For </w:t>
      </w:r>
      <w:r>
        <w:t xml:space="preserve">many </w:t>
      </w:r>
      <w:r>
        <w:t xml:space="preserve">who </w:t>
      </w:r>
      <w:r>
        <w:t xml:space="preserve">made </w:t>
      </w:r>
      <w:r>
        <w:t xml:space="preserve">it </w:t>
      </w:r>
      <w:r>
        <w:t xml:space="preserve">to </w:t>
      </w:r>
      <w:r>
        <w:t xml:space="preserve">Dawson </w:t>
      </w:r>
      <w:r>
        <w:t xml:space="preserve">, </w:t>
      </w:r>
      <w:r>
        <w:t xml:space="preserve">however </w:t>
      </w:r>
      <w:r>
        <w:t xml:space="preserve">, </w:t>
      </w:r>
      <w:r>
        <w:t xml:space="preserve">the </w:t>
      </w:r>
      <w:r>
        <w:t>rewards</w:t>
      </w:r>
      <w:r>
        <w:rPr>
          <w:color w:val="4224E9"/>
          <w:vertAlign w:val="superscript"/>
        </w:rPr>
        <w:t>10</w:t>
      </w:r>
      <w:r>
        <w:rPr>
          <w:color w:val="4224E9"/>
        </w:rPr>
        <w:t>[rɪ'wɔ:dz]</w:t>
      </w:r>
      <w:r>
        <w:t xml:space="preserve"> </w:t>
      </w:r>
      <w:r>
        <w:t xml:space="preserve">were </w:t>
      </w:r>
      <w:r>
        <w:t xml:space="preserve">worth </w:t>
      </w:r>
      <w:r>
        <w:t xml:space="preserve">the </w:t>
      </w:r>
      <w:r>
        <w:t xml:space="preserve">difficult </w:t>
      </w:r>
      <w:r>
        <w:t xml:space="preserve">trip </w:t>
      </w:r>
      <w:r>
        <w:t xml:space="preserve">. </w:t>
      </w:r>
      <w:r>
        <w:t xml:space="preserve">Of </w:t>
      </w:r>
      <w:r>
        <w:t xml:space="preserve">the </w:t>
      </w:r>
      <w:r>
        <w:t xml:space="preserve">first </w:t>
      </w:r>
      <w:r>
        <w:t xml:space="preserve">20,000 </w:t>
      </w:r>
      <w:r>
        <w:t xml:space="preserve">people </w:t>
      </w:r>
      <w:r>
        <w:t xml:space="preserve">who </w:t>
      </w:r>
      <w:r>
        <w:t xml:space="preserve">dug </w:t>
      </w:r>
      <w:r>
        <w:t xml:space="preserve">for </w:t>
      </w:r>
      <w:r>
        <w:t xml:space="preserve">gold </w:t>
      </w:r>
      <w:r>
        <w:t xml:space="preserve">, </w:t>
      </w:r>
      <w:r>
        <w:t xml:space="preserve">4,000 </w:t>
      </w:r>
      <w:r>
        <w:t xml:space="preserve">got </w:t>
      </w:r>
      <w:r>
        <w:t xml:space="preserve">rich </w:t>
      </w:r>
      <w:r>
        <w:t xml:space="preserve">. </w:t>
      </w:r>
      <w:r>
        <w:t xml:space="preserve">About </w:t>
      </w:r>
      <w:r>
        <w:t xml:space="preserve">100 </w:t>
      </w:r>
      <w:r>
        <w:t xml:space="preserve">of </w:t>
      </w:r>
      <w:r>
        <w:t xml:space="preserve">these </w:t>
      </w:r>
      <w:r>
        <w:t xml:space="preserve">stayed </w:t>
      </w:r>
      <w:r>
        <w:t xml:space="preserve">rich </w:t>
      </w:r>
      <w:r>
        <w:t xml:space="preserve">men </w:t>
      </w:r>
      <w:r>
        <w:t xml:space="preserve">for </w:t>
      </w:r>
      <w:r>
        <w:t xml:space="preserve">the </w:t>
      </w:r>
      <w:r>
        <w:t xml:space="preserve">rest </w:t>
      </w:r>
      <w:r>
        <w:t xml:space="preserve">of </w:t>
      </w:r>
      <w:r>
        <w:t xml:space="preserve">their </w:t>
      </w:r>
      <w:r>
        <w:t>lives</w:t>
      </w:r>
      <w:r>
        <w:rPr>
          <w:color w:val="4224E9"/>
          <w:vertAlign w:val="superscript"/>
        </w:rPr>
        <w:t>11</w:t>
      </w:r>
      <w:r>
        <w:rPr>
          <w:color w:val="4224E9"/>
        </w:rPr>
        <w:t>[laɪvz]</w:t>
      </w:r>
      <w:r>
        <w:t xml:space="preserve"> </w:t>
      </w:r>
      <w:r>
        <w:t xml:space="preserve">. </w:t>
      </w:r>
    </w:p>
    <w:p>
      <w:r>
        <w:t xml:space="preserve">    </w:t>
      </w:r>
      <w:r>
        <w:t xml:space="preserve">But </w:t>
      </w:r>
      <w:r>
        <w:t xml:space="preserve">no </w:t>
      </w:r>
      <w:r>
        <w:t xml:space="preserve">matter </w:t>
      </w:r>
      <w:r>
        <w:t xml:space="preserve">how </w:t>
      </w:r>
      <w:r>
        <w:t xml:space="preserve">rich </w:t>
      </w:r>
      <w:r>
        <w:t xml:space="preserve">they </w:t>
      </w:r>
      <w:r>
        <w:t xml:space="preserve">were </w:t>
      </w:r>
      <w:r>
        <w:t xml:space="preserve">, </w:t>
      </w:r>
      <w:r>
        <w:t xml:space="preserve">Dawson </w:t>
      </w:r>
      <w:r>
        <w:t xml:space="preserve">was </w:t>
      </w:r>
      <w:r>
        <w:t xml:space="preserve">never </w:t>
      </w:r>
      <w:r>
        <w:t xml:space="preserve">comfortable </w:t>
      </w:r>
      <w:r>
        <w:t xml:space="preserve">. </w:t>
      </w:r>
      <w:r>
        <w:t xml:space="preserve">Necessities </w:t>
      </w:r>
      <w:r>
        <w:t xml:space="preserve">like </w:t>
      </w:r>
      <w:r>
        <w:t xml:space="preserve">food </w:t>
      </w:r>
      <w:r>
        <w:t xml:space="preserve">and </w:t>
      </w:r>
      <w:r>
        <w:t xml:space="preserve">wood </w:t>
      </w:r>
      <w:r>
        <w:t xml:space="preserve">were </w:t>
      </w:r>
      <w:r>
        <w:t xml:space="preserve">very </w:t>
      </w:r>
      <w:r>
        <w:t>expensive</w:t>
      </w:r>
      <w:r>
        <w:rPr>
          <w:color w:val="4224E9"/>
          <w:vertAlign w:val="superscript"/>
        </w:rPr>
        <w:t>12</w:t>
      </w:r>
      <w:r>
        <w:rPr>
          <w:color w:val="4224E9"/>
        </w:rPr>
        <w:t>[ɪkˈspensɪv]</w:t>
      </w:r>
      <w:r>
        <w:t xml:space="preserve"> </w:t>
      </w:r>
      <w:r>
        <w:t xml:space="preserve">. </w:t>
      </w:r>
      <w:r>
        <w:t xml:space="preserve">But </w:t>
      </w:r>
      <w:r>
        <w:t xml:space="preserve">soon </w:t>
      </w:r>
      <w:r>
        <w:t xml:space="preserve">, </w:t>
      </w:r>
      <w:r>
        <w:t xml:space="preserve">the </w:t>
      </w:r>
      <w:r>
        <w:t xml:space="preserve">gold </w:t>
      </w:r>
      <w:r>
        <w:t xml:space="preserve">that </w:t>
      </w:r>
      <w:r>
        <w:t xml:space="preserve">Dawson </w:t>
      </w:r>
      <w:r>
        <w:t xml:space="preserve">depended </w:t>
      </w:r>
      <w:r>
        <w:t xml:space="preserve">on </w:t>
      </w:r>
      <w:r>
        <w:t xml:space="preserve">had </w:t>
      </w:r>
      <w:r>
        <w:t xml:space="preserve">all </w:t>
      </w:r>
      <w:r>
        <w:t xml:space="preserve">been </w:t>
      </w:r>
      <w:r>
        <w:t xml:space="preserve">found </w:t>
      </w:r>
      <w:r>
        <w:t xml:space="preserve">. </w:t>
      </w:r>
      <w:r>
        <w:t xml:space="preserve">The </w:t>
      </w:r>
      <w:r>
        <w:t xml:space="preserve">city </w:t>
      </w:r>
      <w:r>
        <w:t xml:space="preserve">was </w:t>
      </w:r>
      <w:r>
        <w:t>crowded</w:t>
      </w:r>
      <w:r>
        <w:rPr>
          <w:color w:val="4224E9"/>
          <w:vertAlign w:val="superscript"/>
        </w:rPr>
        <w:t>13</w:t>
      </w:r>
      <w:r>
        <w:rPr>
          <w:color w:val="4224E9"/>
        </w:rPr>
        <w:t>[ˈkraʊdɪd]</w:t>
      </w:r>
      <w:r>
        <w:t xml:space="preserve"> </w:t>
      </w:r>
      <w:r>
        <w:t xml:space="preserve">with </w:t>
      </w:r>
      <w:r>
        <w:t>disappointed</w:t>
      </w:r>
      <w:r>
        <w:rPr>
          <w:color w:val="4224E9"/>
          <w:vertAlign w:val="superscript"/>
        </w:rPr>
        <w:t>14</w:t>
      </w:r>
      <w:r>
        <w:rPr>
          <w:color w:val="4224E9"/>
        </w:rPr>
        <w:t>[ˌdɪsəˈpɔɪntɪd]</w:t>
      </w:r>
      <w:r>
        <w:t xml:space="preserve"> </w:t>
      </w:r>
      <w:r>
        <w:t xml:space="preserve">people </w:t>
      </w:r>
      <w:r>
        <w:t xml:space="preserve">with </w:t>
      </w:r>
      <w:r>
        <w:t xml:space="preserve">no </w:t>
      </w:r>
      <w:r>
        <w:t xml:space="preserve">interest </w:t>
      </w:r>
      <w:r>
        <w:t xml:space="preserve">in </w:t>
      </w:r>
      <w:r>
        <w:t>settling</w:t>
      </w:r>
      <w:r>
        <w:rPr>
          <w:color w:val="4224E9"/>
          <w:vertAlign w:val="superscript"/>
        </w:rPr>
        <w:t>15</w:t>
      </w:r>
      <w:r>
        <w:rPr>
          <w:color w:val="4224E9"/>
        </w:rPr>
        <w:t>['setlɪŋ]</w:t>
      </w:r>
      <w:r>
        <w:t xml:space="preserve"> </w:t>
      </w:r>
      <w:r>
        <w:t xml:space="preserve">down </w:t>
      </w:r>
      <w:r>
        <w:t xml:space="preserve">, </w:t>
      </w:r>
      <w:r>
        <w:t xml:space="preserve">and </w:t>
      </w:r>
      <w:r>
        <w:t xml:space="preserve">when </w:t>
      </w:r>
      <w:r>
        <w:t xml:space="preserve">they </w:t>
      </w:r>
      <w:r>
        <w:t xml:space="preserve">heard </w:t>
      </w:r>
      <w:r>
        <w:t xml:space="preserve">there </w:t>
      </w:r>
      <w:r>
        <w:t xml:space="preserve">were </w:t>
      </w:r>
      <w:r>
        <w:t xml:space="preserve">new </w:t>
      </w:r>
      <w:r>
        <w:t xml:space="preserve">gold </w:t>
      </w:r>
      <w:r>
        <w:t>discoveries</w:t>
      </w:r>
      <w:r>
        <w:rPr>
          <w:color w:val="4224E9"/>
          <w:vertAlign w:val="superscript"/>
        </w:rPr>
        <w:t>16</w:t>
      </w:r>
      <w:r>
        <w:rPr>
          <w:color w:val="4224E9"/>
        </w:rPr>
        <w:t>[disˈkʌvəriz]</w:t>
      </w:r>
      <w:r>
        <w:t xml:space="preserve"> </w:t>
      </w:r>
      <w:r>
        <w:t xml:space="preserve">in </w:t>
      </w:r>
      <w:r>
        <w:t xml:space="preserve">Alaska </w:t>
      </w:r>
      <w:r>
        <w:t xml:space="preserve">, </w:t>
      </w:r>
      <w:r>
        <w:t xml:space="preserve">they </w:t>
      </w:r>
      <w:r>
        <w:t xml:space="preserve">left </w:t>
      </w:r>
      <w:r>
        <w:t xml:space="preserve">Dawson </w:t>
      </w:r>
      <w:r>
        <w:t xml:space="preserve">City </w:t>
      </w:r>
      <w:r>
        <w:t xml:space="preserve">as </w:t>
      </w:r>
      <w:r>
        <w:t xml:space="preserve">quickly </w:t>
      </w:r>
      <w:r>
        <w:t xml:space="preserve">as </w:t>
      </w:r>
      <w:r>
        <w:t xml:space="preserve">they </w:t>
      </w:r>
      <w:r>
        <w:t xml:space="preserve">had </w:t>
      </w:r>
      <w:r>
        <w:t xml:space="preserve">come </w:t>
      </w:r>
      <w:r>
        <w:t xml:space="preserve">. </w:t>
      </w:r>
      <w:r>
        <w:t xml:space="preserve">Today </w:t>
      </w:r>
      <w:r>
        <w:t xml:space="preserve">, </w:t>
      </w:r>
      <w:r>
        <w:t xml:space="preserve">people </w:t>
      </w:r>
      <w:r>
        <w:t xml:space="preserve">still </w:t>
      </w:r>
      <w:r>
        <w:t xml:space="preserve">come </w:t>
      </w:r>
      <w:r>
        <w:t xml:space="preserve">and </w:t>
      </w:r>
      <w:r>
        <w:t xml:space="preserve">go </w:t>
      </w:r>
      <w:r>
        <w:t xml:space="preserve">— </w:t>
      </w:r>
      <w:r>
        <w:t xml:space="preserve">to </w:t>
      </w:r>
      <w:r>
        <w:t xml:space="preserve">see </w:t>
      </w:r>
      <w:r>
        <w:t xml:space="preserve">where </w:t>
      </w:r>
      <w:r>
        <w:t xml:space="preserve">the </w:t>
      </w:r>
      <w:r>
        <w:t xml:space="preserve">Canadian </w:t>
      </w:r>
      <w:r>
        <w:t xml:space="preserve">gold </w:t>
      </w:r>
      <w:r>
        <w:t xml:space="preserve">rush </w:t>
      </w:r>
      <w:r>
        <w:t xml:space="preserve">happened </w:t>
      </w:r>
      <w:r>
        <w:t xml:space="preserve">. </w:t>
      </w:r>
      <w:r>
        <w:t xml:space="preserve">Tourism </w:t>
      </w:r>
      <w:r>
        <w:t xml:space="preserve">is </w:t>
      </w:r>
      <w:r>
        <w:t xml:space="preserve">now </w:t>
      </w:r>
      <w:r>
        <w:t xml:space="preserve">the </w:t>
      </w:r>
      <w:r>
        <w:t>chief</w:t>
      </w:r>
      <w:r>
        <w:rPr>
          <w:color w:val="4224E9"/>
          <w:vertAlign w:val="superscript"/>
        </w:rPr>
        <w:t>17</w:t>
      </w:r>
      <w:r>
        <w:rPr>
          <w:color w:val="4224E9"/>
        </w:rPr>
        <w:t>[tʃi:f]</w:t>
      </w:r>
      <w:r>
        <w:t xml:space="preserve"> </w:t>
      </w:r>
      <w:r>
        <w:t xml:space="preserve">industry </w:t>
      </w:r>
      <w:r>
        <w:t xml:space="preserve">of </w:t>
      </w:r>
      <w:r>
        <w:t xml:space="preserve">Dawson </w:t>
      </w:r>
      <w:r>
        <w:t xml:space="preserve">City </w:t>
      </w:r>
      <w:r>
        <w:t xml:space="preserve">— </w:t>
      </w:r>
      <w:r>
        <w:t xml:space="preserve">its </w:t>
      </w:r>
      <w:r>
        <w:t xml:space="preserve">present </w:t>
      </w:r>
      <w:r>
        <w:t xml:space="preserve">population </w:t>
      </w:r>
      <w:r>
        <w:t xml:space="preserve">is </w:t>
      </w:r>
      <w:r>
        <w:t xml:space="preserve">762 </w:t>
      </w:r>
      <w: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