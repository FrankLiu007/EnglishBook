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8224E9"/>
        </w:rPr>
        <w:t>some 刘启民 text</w:t>
      </w:r>
    </w:p>
    <w:p>
      <w:r>
        <w:t>aaa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