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16"/>
        </w:rPr>
        <w:t>1.city ['siti] n. 城市, 市</w:t>
      </w:r>
    </w:p>
    <w:p>
      <w:r>
        <w:rPr>
          <w:sz w:val="16"/>
        </w:rPr>
        <w:t>2.have [hæv] vt. 有, 怀有, 拿, 进行,aux. 已经</w:t>
      </w:r>
    </w:p>
    <w:p>
      <w:r>
        <w:rPr>
          <w:sz w:val="16"/>
        </w:rPr>
        <w:t>3.good [gud] n. 善行, 好处, 利益,a. 好的, 优良的, 上等的, 愉快的, 有益的, 好心的, 慈善的, 虔诚的</w:t>
      </w:r>
    </w:p>
    <w:p>
      <w:r>
        <w:rPr>
          <w:sz w:val="16"/>
        </w:rPr>
        <w:t>4.reason ['ri:zn] n. 理由, 原因, 理智, 道理, 前提, 理性,vt. 说服, 推论, 辩论,vi. 推论, 劝说, 思考</w:t>
      </w:r>
    </w:p>
    <w:p>
      <w:r>
        <w:rPr>
          <w:sz w:val="16"/>
        </w:rPr>
        <w:t>5.for [fɒ:] prep. 为, 因为, 至于,conj. 因为</w:t>
      </w:r>
    </w:p>
    <w:p>
      <w:r>
        <w:rPr>
          <w:sz w:val="16"/>
        </w:rPr>
        <w:t>6.being ['bi:iŋ] n. 存在, 性质, 生命, 人, 生物, be的现在分词</w:t>
      </w:r>
    </w:p>
    <w:p>
      <w:r>
        <w:rPr>
          <w:sz w:val="16"/>
        </w:rPr>
        <w:t>7.where [hwєә] ad. 在哪里,pron. 哪里,n. 地点</w:t>
      </w:r>
    </w:p>
    <w:p>
      <w:r>
        <w:rPr>
          <w:sz w:val="16"/>
        </w:rPr>
        <w:t>8.they [ðei] pron. 他们, 它们</w:t>
      </w:r>
    </w:p>
    <w:p>
      <w:r>
        <w:rPr>
          <w:sz w:val="16"/>
        </w:rPr>
        <w:t>9.are [ɑ:] be的现在时复数或第二人称单数</w:t>
      </w:r>
    </w:p>
    <w:p>
      <w:r>
        <w:rPr>
          <w:sz w:val="16"/>
        </w:rPr>
        <w:t>10.like [laik] a. 相似的, 同样的,vt. 喜欢, 愿意, 想,vi. 喜欢, 希望,n. 爱好, 同样的人(或物),prep. 象, 如同,ad. 可能</w:t>
      </w:r>
    </w:p>
    <w:p>
      <w:r>
        <w:rPr>
          <w:sz w:val="16"/>
        </w:rPr>
        <w:t>11.nearby ['niәbai] a. 附近的, 近旁的,ad. 在附近, 近旁地,prep. 在...附近</w:t>
      </w:r>
    </w:p>
    <w:p>
      <w:r>
        <w:rPr>
          <w:sz w:val="16"/>
        </w:rPr>
        <w:t>12.port [pɒ:t] n. 港口, 埠, 舱门, 避风港, 左舷, 炮眼, 姿势, 意义,vt. 左转舵, 持(枪),vi. 左转舵</w:t>
      </w:r>
    </w:p>
    <w:p>
      <w:r>
        <w:rPr>
          <w:sz w:val="16"/>
        </w:rPr>
        <w:t>13.or [ɒ:] conj. 或, 或者</w:t>
      </w:r>
    </w:p>
    <w:p>
      <w:r>
        <w:rPr>
          <w:sz w:val="16"/>
        </w:rPr>
        <w:t>14.river ['rivә] n. 河, 江</w:t>
      </w:r>
    </w:p>
    <w:p>
      <w:r>
        <w:rPr>
          <w:sz w:val="16"/>
        </w:rPr>
        <w:t>15.settle ['setl] n. 有背长椅,vt. 决定, 整理, 安放, 使定居, 使平静, 支付, 安排, 解决, 结算,vi. 停留, 下陷, 沉淀, 澄清, 安下心来, 结清, 定居, 安家</w:t>
      </w:r>
    </w:p>
    <w:p>
      <w:r>
        <w:rPr>
          <w:sz w:val="16"/>
        </w:rPr>
        <w:t>16.in [in] prep. 在...期间, 在...之内, 处于...之中, 从事于, 按照, 穿着,ad. 进入, 朝里, 在里面, 在屋里,a. 在里面的, 在朝的,n. 执政者, 交情</w:t>
      </w:r>
    </w:p>
    <w:p>
      <w:r>
        <w:rPr>
          <w:sz w:val="16"/>
        </w:rPr>
        <w:t>17.these [ði:z] pron. 这些</w:t>
      </w:r>
    </w:p>
    <w:p>
      <w:r>
        <w:rPr>
          <w:sz w:val="16"/>
        </w:rPr>
        <w:t>18.place [pleis] n. 地方, 地点, 位置, 住所, 座位, 地位, 处境, 特权, 空间, 余地, 职务, 位,vt. 放置, 寄予, 认出, 评定, 任命,vi. 名次列前</w:t>
      </w:r>
    </w:p>
    <w:p>
      <w:r>
        <w:rPr>
          <w:sz w:val="16"/>
        </w:rPr>
        <w:t>19.because [bi'kɒ:z] conj. 因为</w:t>
      </w:r>
    </w:p>
    <w:p>
      <w:r>
        <w:rPr>
          <w:sz w:val="16"/>
        </w:rPr>
        <w:t>20.easy ['i:zi] a. 容易的, 缓缓的, 舒适的, 从容的, 宽容的, 流畅的, 随便的, 自在的, 疲软的,ad. 容易地, 慢慢地</w:t>
      </w:r>
    </w:p>
    <w:p>
      <w:r>
        <w:rPr>
          <w:sz w:val="16"/>
        </w:rPr>
        <w:t>21.to [tu:] prep. 到, 向, 趋于,ad. 向前</w:t>
      </w:r>
    </w:p>
    <w:p>
      <w:r>
        <w:rPr>
          <w:sz w:val="16"/>
        </w:rPr>
        <w:t>22.get [get] vt. 得到, 获得, 变成, 使得, 收获, 接通, 抓住, 染上,vi. 到达, 成为, 变得,n. (网球等)救球, 生殖, 幼兽</w:t>
      </w:r>
    </w:p>
    <w:p>
      <w:r>
        <w:rPr>
          <w:sz w:val="16"/>
        </w:rPr>
        <w:t>23.and [ænd] conj. 和, 与</w:t>
      </w:r>
    </w:p>
    <w:p>
      <w:r>
        <w:rPr>
          <w:sz w:val="16"/>
        </w:rPr>
        <w:t>24.natural ['nætʃәrәl] n. 白痴,a. 自然的, 自然界的, 本能的, 天然的, 物质的, 正常的, 原始的, 自然数的</w:t>
      </w:r>
    </w:p>
    <w:p>
      <w:r>
        <w:rPr>
          <w:sz w:val="16"/>
        </w:rPr>
        <w:t>25.suit [sju:t, su:t] n. 套装, 诉讼, 请求, 起诉, 套, 组,vt. 适合, 使适应,vi. 合适, 相称</w:t>
      </w:r>
    </w:p>
    <w:p>
      <w:r>
        <w:rPr>
          <w:sz w:val="16"/>
        </w:rPr>
        <w:t>26.communicate [kә'mju:nikeit] vt. 显露, 传达, 感染,vi. 通讯</w:t>
      </w:r>
    </w:p>
    <w:p>
      <w:r>
        <w:rPr>
          <w:sz w:val="16"/>
        </w:rPr>
        <w:t>27.trade [treid] n. 贸易, 商业, 交易, 生意, 职业, 顾客, 信风,vi. 进行交易, 做买卖, 经商, 对换, 购物,vt. 用...进行交换</w:t>
      </w:r>
    </w:p>
    <w:p>
      <w:r>
        <w:rPr>
          <w:sz w:val="16"/>
        </w:rPr>
        <w:t>28.new [nju:] a. 新的, 陌生的, 最近的, 不熟悉的</w:t>
      </w:r>
    </w:p>
    <w:p>
      <w:r>
        <w:rPr>
          <w:sz w:val="16"/>
        </w:rPr>
        <w:t>29.example [ig'zæmpl] n. 例子, 样本, 实例</w:t>
      </w:r>
    </w:p>
    <w:p>
      <w:r>
        <w:rPr>
          <w:sz w:val="16"/>
        </w:rPr>
        <w:t>30.near [niә] a. 近的, 近亲的, 近似的,ad. 接近, 亲近,prep. 靠近, 近似于,vt. 接近, 走近,vi. 接近, 走近</w:t>
      </w:r>
    </w:p>
    <w:p>
      <w:r>
        <w:rPr>
          <w:sz w:val="16"/>
        </w:rPr>
        <w:t>31.large [lɑ:dʒ] a. 大的, 大量的, 宽大的, 广博的,ad. 大大地, 夸大地</w:t>
      </w:r>
    </w:p>
    <w:p>
      <w:r>
        <w:rPr>
          <w:sz w:val="16"/>
        </w:rPr>
        <w:t>32.harbour  n. 港, 避难所,vt. 庇护, 藏匿, (使)入港停泊,vi. 庇护, 藏匿, (使)入港停泊</w:t>
      </w:r>
    </w:p>
    <w:p>
      <w:r>
        <w:rPr>
          <w:sz w:val="16"/>
        </w:rPr>
        <w:t>33.at [æt] prep. 在, 向, 对</w:t>
      </w:r>
    </w:p>
    <w:p>
      <w:r>
        <w:rPr>
          <w:sz w:val="16"/>
        </w:rPr>
        <w:t>34.the [ðә] art. 那</w:t>
      </w:r>
    </w:p>
    <w:p>
      <w:r>
        <w:rPr>
          <w:sz w:val="16"/>
        </w:rPr>
        <w:t>35.mouth [mauθ] n. 嘴, 口, 口腔, 口状物,vi. 装腔作势说话, 做鬼脸,vt. 说出, 做作地说</w:t>
      </w:r>
    </w:p>
    <w:p>
      <w:r>
        <w:rPr>
          <w:sz w:val="16"/>
        </w:rPr>
        <w:t>36.of [ɒv] prep. 的, 属于</w:t>
      </w:r>
    </w:p>
    <w:p>
      <w:r>
        <w:rPr>
          <w:sz w:val="16"/>
        </w:rPr>
        <w:t>37.over ['әuvә] ad. 结束, 越过, 从头到尾,prep. 在...之上, 遍于...之上, 越过,a. 上面的,vt. 越过</w:t>
      </w:r>
    </w:p>
    <w:p>
      <w:r>
        <w:rPr>
          <w:sz w:val="16"/>
        </w:rPr>
        <w:t>38.year [jiә] n. 年, 年度, 年龄</w:t>
      </w:r>
    </w:p>
    <w:p>
      <w:r>
        <w:rPr>
          <w:sz w:val="16"/>
        </w:rPr>
        <w:t>39.its [its] pron. 它的</w:t>
      </w:r>
    </w:p>
    <w:p>
      <w:r>
        <w:rPr>
          <w:sz w:val="16"/>
        </w:rPr>
        <w:t>40.population [,pɒpju'leiʃәn] n. 人口, 人口数</w:t>
      </w:r>
    </w:p>
    <w:p>
      <w:r>
        <w:rPr>
          <w:sz w:val="16"/>
        </w:rPr>
        <w:t>41.grow [grәu] vt. 种植, 使长满,vi. 生长, 变成, 发展</w:t>
      </w:r>
    </w:p>
    <w:p>
      <w:r>
        <w:rPr>
          <w:sz w:val="16"/>
        </w:rPr>
        <w:t>42.grade [greid] n. 等级, 年级, 阶段, 成绩, 程度, 坡度, 斜坡,vt. 分等, 分级, 评分,vi. 属于某等级, 逐渐变化</w:t>
      </w:r>
    </w:p>
    <w:p>
      <w:r>
        <w:rPr>
          <w:sz w:val="16"/>
        </w:rPr>
        <w:t>43.from [frɒm] prep. 从, 来自, 根据</w:t>
      </w:r>
    </w:p>
    <w:p>
      <w:r>
        <w:rPr>
          <w:sz w:val="16"/>
        </w:rPr>
        <w:t>44.million ['miljәn] n. 百万, 无数,num. 百万</w:t>
      </w:r>
    </w:p>
    <w:p>
      <w:r>
        <w:rPr>
          <w:sz w:val="16"/>
        </w:rPr>
        <w:t>45.but [bʌt] prep. 除了,conj. 但是,ad. 仅仅</w:t>
      </w:r>
    </w:p>
    <w:p>
      <w:r>
        <w:rPr>
          <w:sz w:val="16"/>
        </w:rPr>
        <w:t>46.not [nɒt] ad. 不, 非, 未</w:t>
      </w:r>
    </w:p>
    <w:p>
      <w:r>
        <w:rPr>
          <w:sz w:val="16"/>
        </w:rPr>
        <w:t>47.all [ɒ:l] a. 所有的, 全部的, 一切的,ad. 全部, 全然,pron. 全部,n. 全部</w:t>
      </w:r>
    </w:p>
    <w:p>
      <w:r>
        <w:rPr>
          <w:sz w:val="16"/>
        </w:rPr>
        <w:t>48.develop [di'velәp] vt. 发展, 使发达, 进步, 洗印, 显影,vi. 发展, 生长</w:t>
      </w:r>
    </w:p>
    <w:p>
      <w:r>
        <w:rPr>
          <w:sz w:val="16"/>
        </w:rPr>
        <w:t>49.long [lɒŋ] a. 长的, 长久的, 冗长的, 做多头的,vi. 渴望, 热望, 极想,ad. 长久, 始终,n. 长时间, 长信号, 长整型</w:t>
      </w:r>
    </w:p>
    <w:p>
      <w:r>
        <w:rPr>
          <w:sz w:val="16"/>
        </w:rPr>
        <w:t>50.period ['piәriәd] n. 时期, 节段, 节, 句点, 学时, 周期,a. 当时特有的, 过去某段时期的,interj. 就是这话, 就是这么回事</w:t>
      </w:r>
    </w:p>
    <w:p>
      <w:r>
        <w:rPr>
          <w:sz w:val="16"/>
        </w:rPr>
        <w:t>51.time [taim] n. 时间, 时侯, 时机, 时期, 期限, 次数, 节拍, 暂停, 规定时间,vt. 测定...的时间, 记录...的时间, 计时, 定时,a. 时间的, 记时的, 定时的, 定期的, 分期的</w:t>
      </w:r>
    </w:p>
    <w:p>
      <w:r>
        <w:rPr>
          <w:sz w:val="16"/>
        </w:rPr>
        <w:t>52.boom [bu:m] n. 繁荣, 隆隆声,vi. 急速发展, 发隆隆声,vt. 使兴旺, 发隆隆声</w:t>
      </w:r>
    </w:p>
    <w:p>
      <w:r>
        <w:rPr>
          <w:sz w:val="16"/>
        </w:rPr>
        <w:t>53.town [taun] n. 城镇, 市, 镇</w:t>
      </w:r>
    </w:p>
    <w:p>
      <w:r>
        <w:rPr>
          <w:sz w:val="16"/>
        </w:rPr>
        <w:t>54.nothing ['nʌθiŋ] n. 无, 不关紧要之事, 零,ad. 毫不, 决不,interj. 什么也没有, 无</w:t>
      </w:r>
    </w:p>
    <w:p>
      <w:r>
        <w:rPr>
          <w:sz w:val="16"/>
        </w:rPr>
        <w:t>55.almost ['ɒ:lmәust] ad. 几乎, 差不多</w:t>
      </w:r>
    </w:p>
    <w:p>
      <w:r>
        <w:rPr>
          <w:sz w:val="16"/>
        </w:rPr>
        <w:t>56.overnight ['әuvәnait] n. 前一天晚上, 一夜的逗留,a. 通宵的, 晚上的, 前夜的,ad. 在前一夜, 整夜, 昨晚一晚上</w:t>
      </w:r>
    </w:p>
    <w:p>
      <w:r>
        <w:rPr>
          <w:sz w:val="16"/>
        </w:rPr>
        <w:t>57.gold [gәuld] n. 黄金, 钱财, 金块, 金色, 宝贵,a. 金的, 似金的, 金色的, 金制的</w:t>
      </w:r>
    </w:p>
    <w:p>
      <w:r>
        <w:rPr>
          <w:sz w:val="16"/>
        </w:rPr>
        <w:t>58.discover [dis'kʌvә] vt. 发现, 找到, 暴露,vi. 发现</w:t>
      </w:r>
    </w:p>
    <w:p>
      <w:r>
        <w:rPr>
          <w:sz w:val="16"/>
        </w:rPr>
        <w:t>59.there [ðєә] ad. 在那里</w:t>
      </w:r>
    </w:p>
    <w:p>
      <w:r>
        <w:rPr>
          <w:sz w:val="16"/>
        </w:rPr>
        <w:t>60.it [it] pron. 它</w:t>
      </w:r>
    </w:p>
    <w:p>
      <w:r>
        <w:rPr>
          <w:sz w:val="16"/>
        </w:rPr>
        <w:t>61.one [wʌn] n. 一(个),pron. 一, 任何人,num. 一, 一个,a. 一致的, 完整的</w:t>
      </w:r>
    </w:p>
    <w:p>
      <w:r>
        <w:rPr>
          <w:sz w:val="16"/>
        </w:rPr>
        <w:t>62.west [west] n. 西方, 西部,a. 西方的, 向西的,ad. 向西, 自西方, 在西方</w:t>
      </w:r>
    </w:p>
    <w:p>
      <w:r>
        <w:rPr>
          <w:sz w:val="16"/>
        </w:rPr>
        <w:t>63.with [wið] prep. 和...在一起, 以, 由于</w:t>
      </w:r>
    </w:p>
    <w:p>
      <w:r>
        <w:rPr>
          <w:sz w:val="16"/>
        </w:rPr>
        <w:t>64.do [du:] vt. 做, 进行, 完成,vi. 做, 进行, 完成</w:t>
      </w:r>
    </w:p>
    <w:p>
      <w:r>
        <w:rPr>
          <w:sz w:val="16"/>
        </w:rPr>
        <w:t>65.any ['eni] a. 任何的,pron. 任何</w:t>
      </w:r>
    </w:p>
    <w:p>
      <w:r>
        <w:rPr>
          <w:sz w:val="16"/>
        </w:rPr>
        <w:t>66.convenience [kә'vi:njәns] n. 方便, 便利的事物, 方便的时候</w:t>
      </w:r>
    </w:p>
    <w:p>
      <w:r>
        <w:rPr>
          <w:sz w:val="16"/>
        </w:rPr>
        <w:t>67.travel ['trævl] n. 旅行, 游历, 行进,vi. 旅行, 行进, 移动, 被传播,vt. 旅行, 通过, 使移动</w:t>
      </w:r>
    </w:p>
    <w:p>
      <w:r>
        <w:rPr>
          <w:sz w:val="16"/>
        </w:rPr>
        <w:t>68.mountain ['mauntin] n. 山, 山脉, 大堆</w:t>
      </w:r>
    </w:p>
    <w:p>
      <w:r>
        <w:rPr>
          <w:sz w:val="16"/>
        </w:rPr>
        <w:t>69.sail [seil] n. 帆, 篷, 帆船, 航程, 帆状物,vi. 航行, 启航, 张帆而行,vt. 航行于, 驾船</w:t>
      </w:r>
    </w:p>
    <w:p>
      <w:r>
        <w:rPr>
          <w:sz w:val="16"/>
        </w:rPr>
        <w:t>70.mile [mail] n. 英里, 很大距离</w:t>
      </w:r>
    </w:p>
    <w:p>
      <w:r>
        <w:rPr>
          <w:sz w:val="16"/>
        </w:rPr>
        <w:t>71.up [ʌp] a. 向上的, 起床的, 涨的,ad. 向上, 上涨,prep. 在...上面, 向...的较高处</w:t>
      </w:r>
    </w:p>
    <w:p>
      <w:r>
        <w:rPr>
          <w:sz w:val="16"/>
        </w:rPr>
        <w:t>72.ice [ais] n. 冰, 冰淇淋, 糖衣, 冷若冰霜, 矜持, 贿赂,vt. 使结冰, 冰镇, 覆以糖衣,vi. 结冰</w:t>
      </w:r>
    </w:p>
    <w:p>
      <w:r>
        <w:rPr>
          <w:sz w:val="16"/>
        </w:rPr>
        <w:t>73.path [pɑ:θ] n. 路径, 小路, 道路, 途径, 路线, 轨道</w:t>
      </w:r>
    </w:p>
    <w:p>
      <w:r>
        <w:rPr>
          <w:sz w:val="16"/>
        </w:rPr>
        <w:t>74.cover ['kʌvә] n. 盖子, 封面, 藉口,vt. 覆盖, 掩饰, 保护, 掩护, 包括,vi. 覆盖</w:t>
      </w:r>
    </w:p>
    <w:p>
      <w:r>
        <w:rPr>
          <w:sz w:val="16"/>
        </w:rPr>
        <w:t>75.foot [fut] n. 脚, 步调, 英尺, 底部, 末尾, 步兵,vt. 走在...上, 给...换底, 支付,vi. 跳舞, 步行, 总计</w:t>
      </w:r>
    </w:p>
    <w:p>
      <w:r>
        <w:rPr>
          <w:sz w:val="16"/>
        </w:rPr>
        <w:t>76.wet [wet] n. 湿气, 潮湿, 水分, 雨天,a. 湿的, 潮的, 搞错的, 下雨的, 反对禁酒的,vi. 变湿,vt. 使...湿</w:t>
      </w:r>
    </w:p>
    <w:p>
      <w:r>
        <w:rPr>
          <w:sz w:val="16"/>
        </w:rPr>
        <w:t>77.snow [snәu] n. 雪, 积雪, 下雪, 雪花形干扰,vi. 下雪, 似雪般落下,vt. 使雪白, 用雪覆盖, 使像雪般落下</w:t>
      </w:r>
    </w:p>
    <w:p>
      <w:r>
        <w:rPr>
          <w:sz w:val="16"/>
        </w:rPr>
        <w:t>78.that [ðæt] a. 那, 那个,conj. 以致, 因为,pron. 那,ad. 那么, 那样</w:t>
      </w:r>
    </w:p>
    <w:p>
      <w:r>
        <w:rPr>
          <w:sz w:val="16"/>
        </w:rPr>
        <w:t>79.fall [fɒ:l] n. 落下, 瀑布, 采伐量, 下降, 落差, 降低, 堕落, 秋天,vi. 倒下, 落下, 来临, 失守, 阵亡, 下跌, 减弱, 倾斜, 垮台, 轮到, 变成, 降低,a. 秋天的</w:t>
      </w:r>
    </w:p>
    <w:p>
      <w:r>
        <w:rPr>
          <w:sz w:val="16"/>
        </w:rPr>
        <w:t>80.without [wi'ðaut] prep. 没有, 不, 在...之外,ad. 在外面, 户外,n. 外面, 外部</w:t>
      </w:r>
    </w:p>
    <w:p>
      <w:r>
        <w:rPr>
          <w:sz w:val="16"/>
        </w:rPr>
        <w:t>81.warm [wɒ:m] a. 暖和的, 暖的, 温暖的, 热烈的, 兴奋的, 激烈的, 多情的, 色情的,vt. 使温暖, 弄热, 使兴奋, 使充满仇恨,vi. 变暖和, 变温暖, 取暖, 激动, 同情, 爱好,n. 暖, 保暖物</w:t>
      </w:r>
    </w:p>
    <w:p>
      <w:r>
        <w:rPr>
          <w:sz w:val="16"/>
        </w:rPr>
        <w:t>82.once [wʌns] ad. 一次, 曾经, 一旦,conj. 一旦, 一经,n. 一次,a. 从前的</w:t>
      </w:r>
    </w:p>
    <w:p>
      <w:r>
        <w:rPr>
          <w:sz w:val="16"/>
        </w:rPr>
        <w:t>83.kill [kil] n. 杀, 杀戮, 小河,vt. 杀, 破坏, 消灭, 使终止, 抵消, 否决,vi. 杀死</w:t>
      </w:r>
    </w:p>
    <w:p>
      <w:r>
        <w:rPr>
          <w:sz w:val="16"/>
        </w:rPr>
        <w:t>84.many ['meni] n. 多数, 多数人,a. 许多的,pron. 许多</w:t>
      </w:r>
    </w:p>
    <w:p>
      <w:r>
        <w:rPr>
          <w:sz w:val="16"/>
        </w:rPr>
        <w:t>85.who [hu:] pron. 谁</w:t>
      </w:r>
    </w:p>
    <w:p>
      <w:r>
        <w:rPr>
          <w:sz w:val="16"/>
        </w:rPr>
        <w:t>86.however [hau'evә] ad. 然而, 无论如何, 究竟怎样,conj. 然而, 可是</w:t>
      </w:r>
    </w:p>
    <w:p>
      <w:r>
        <w:rPr>
          <w:sz w:val="16"/>
        </w:rPr>
        <w:t>87.reward [ri'wɒ:d] n. 报酬, 酬谢, 赏金,vt. 奖赏, 酬谢, 给...应有报应</w:t>
      </w:r>
    </w:p>
    <w:p>
      <w:r>
        <w:rPr>
          <w:sz w:val="16"/>
        </w:rPr>
        <w:t>88.worth [wә:θ] n. 价值, 财产,a. 值...的, 值得的</w:t>
      </w:r>
    </w:p>
    <w:p>
      <w:r>
        <w:rPr>
          <w:sz w:val="16"/>
        </w:rPr>
        <w:t>89.difficult ['difikәlt] a. 困难的</w:t>
      </w:r>
    </w:p>
    <w:p>
      <w:r>
        <w:rPr>
          <w:sz w:val="16"/>
        </w:rPr>
        <w:t>90.trip [trip] n. 旅行, 绊倒, 摔倒, 失足, 差错, 旅程,vt. 使跌倒, 使犯错, 使失败,vi. 轻快地走, 绊倒, 失误, 犯错, 结巴, 旅行, 远足</w:t>
      </w:r>
    </w:p>
    <w:p>
      <w:r>
        <w:rPr>
          <w:sz w:val="16"/>
        </w:rPr>
        <w:t>91.dig [dig] vt. 挖, 翻土, 发掘,vi. 挖掘,n. 挖掘</w:t>
      </w:r>
    </w:p>
    <w:p>
      <w:r>
        <w:rPr>
          <w:sz w:val="16"/>
        </w:rPr>
        <w:t>92.rich [ri:tʃ] a. 富裕的, 富饶的, 浓厚的, 贵重的</w:t>
      </w:r>
    </w:p>
    <w:p>
      <w:r>
        <w:rPr>
          <w:sz w:val="16"/>
        </w:rPr>
        <w:t>93.about [ә'baut] prep. 在...周围, 大约, 有关, 关于,ad. 大约, 四处, 在附近, 周围</w:t>
      </w:r>
    </w:p>
    <w:p>
      <w:r>
        <w:rPr>
          <w:sz w:val="16"/>
        </w:rPr>
        <w:t>94.stay [stei] n. 停留, 逗留, 制止, 延缓, 停止, 支柱, 支撑物, 支索,vt. 制止, 延缓, 坚持, 支持, 支撑, 用支索固定,vi. 停留, 逗留, 暂停, 坚持, 中止</w:t>
      </w:r>
    </w:p>
    <w:p>
      <w:r>
        <w:rPr>
          <w:sz w:val="16"/>
        </w:rPr>
        <w:t>95.rest [rest] n. 休息, 睡眠, 安息, 稍息, 静止, 支架, 休息处, 其余者, 剩余部分,vi. 休息, 睡, 长眠, 安心, 静止, 停止, 安置, 依赖,vt. 使休息, 使支撑, 把...寄托于</w:t>
      </w:r>
    </w:p>
    <w:p>
      <w:r>
        <w:rPr>
          <w:sz w:val="16"/>
        </w:rPr>
        <w:t>96.their [ðєә] pron. 他们的</w:t>
      </w:r>
    </w:p>
    <w:p>
      <w:r>
        <w:rPr>
          <w:sz w:val="16"/>
        </w:rPr>
        <w:t>97.life [laif] n. 生活, 生命, 人生, 世事, 生物, 寿命, 一生, 生命力, 灵魂, 无期徒刑</w:t>
      </w:r>
    </w:p>
    <w:p>
      <w:r>
        <w:rPr>
          <w:sz w:val="16"/>
        </w:rPr>
        <w:t>98.no [nәu] n. 不, 拒绝, 否决票,a. 没有, 不是, 绝非,ad. 不</w:t>
      </w:r>
    </w:p>
    <w:p>
      <w:r>
        <w:rPr>
          <w:sz w:val="16"/>
        </w:rPr>
        <w:t>99.matter ['mætә] n. 事件, 物质, 原因, 素材, 实体, 重要,vi. 有关系</w:t>
      </w:r>
    </w:p>
    <w:p>
      <w:r>
        <w:rPr>
          <w:sz w:val="16"/>
        </w:rPr>
        <w:t>100.how [hau] ad. 如何, 怎样, 多少, 多么,n. 方式</w:t>
      </w:r>
    </w:p>
    <w:p>
      <w:r>
        <w:rPr>
          <w:sz w:val="16"/>
        </w:rPr>
        <w:t>101.never ['nevә] ad. 从不, 决不, 不曾</w:t>
      </w:r>
    </w:p>
    <w:p>
      <w:r>
        <w:rPr>
          <w:sz w:val="16"/>
        </w:rPr>
        <w:t>102.comfortable ['kʌmfәtәbl] a. 舒服的, 轻松的,n. 盖被</w:t>
      </w:r>
    </w:p>
    <w:p>
      <w:r>
        <w:rPr>
          <w:sz w:val="16"/>
        </w:rPr>
        <w:t>103.soon [su:n] ad. 不久, 早, 快, 宁可</w:t>
      </w:r>
    </w:p>
    <w:p>
      <w:r>
        <w:rPr>
          <w:sz w:val="16"/>
        </w:rPr>
        <w:t>104.depend [di'pend] vi. 靠, 视...而定, 信赖</w:t>
      </w:r>
    </w:p>
    <w:p>
      <w:r>
        <w:rPr>
          <w:sz w:val="16"/>
        </w:rPr>
        <w:t>105.on [ɒn] prep. 在...之上,ad. ...上去,a. 正起作用的</w:t>
      </w:r>
    </w:p>
    <w:p>
      <w:r>
        <w:rPr>
          <w:sz w:val="16"/>
        </w:rPr>
        <w:t>106.be [bi:] vt. 是, 表示, 在,vi. 是, 表示, 在</w:t>
      </w:r>
    </w:p>
    <w:p>
      <w:r>
        <w:rPr>
          <w:sz w:val="16"/>
        </w:rPr>
        <w:t>107.found [faund] vt. 建立, 创立, 铸造,find的过去式和过去分词</w:t>
      </w:r>
    </w:p>
    <w:p>
      <w:r>
        <w:rPr>
          <w:sz w:val="16"/>
        </w:rPr>
        <w:t>108.crowd [kraud] n. 群众, 一伙人,vt. 拥挤, 挤满, 挤进</w:t>
      </w:r>
    </w:p>
    <w:p>
      <w:r>
        <w:rPr>
          <w:sz w:val="16"/>
        </w:rPr>
        <w:t>109.disappointed [,disә'pɒintid] a. 失望的</w:t>
      </w:r>
    </w:p>
    <w:p>
      <w:r>
        <w:rPr>
          <w:sz w:val="16"/>
        </w:rPr>
        <w:t>110.interest ['intrist] n. 兴趣, 嗜好, 利息, 利益, 爱好, 趣味, 势力,vt. 使感兴趣, 与...有关系</w:t>
      </w:r>
    </w:p>
    <w:p>
      <w:r>
        <w:rPr>
          <w:sz w:val="16"/>
        </w:rPr>
        <w:t>111.down [daun] a. 向下的,ad. 下, 下去, 降下,prep. 往下, 沿着,n. 丘陵, 软毛, 开阔的高地</w:t>
      </w:r>
    </w:p>
    <w:p>
      <w:r>
        <w:rPr>
          <w:sz w:val="16"/>
        </w:rPr>
        <w:t>112.when [hwen] conj. 当...的时候,ad. 何时, 什么时候,pron. 什么时侯,n. 时间</w:t>
      </w:r>
    </w:p>
    <w:p>
      <w:r>
        <w:rPr>
          <w:sz w:val="16"/>
        </w:rPr>
        <w:t>113.hear [hiә] vt. 听到, 倾听, 听说, 审理,vi. 听见, 听</w:t>
      </w:r>
    </w:p>
    <w:p>
      <w:r>
        <w:rPr>
          <w:sz w:val="16"/>
        </w:rPr>
        <w:t>114.left [left] a. 左边的, 左倾的, 左侧的, 左派的,ad. 在左面,n. 左, 左面, 左派,leave的过去式和过去分词</w:t>
      </w:r>
    </w:p>
    <w:p>
      <w:r>
        <w:rPr>
          <w:sz w:val="16"/>
        </w:rPr>
        <w:t>115.as [æz] ad. 同样地, 例如,prep. 做为, 当作,conj. 当...之时, 以...的方式, 像...一样, 因为</w:t>
      </w:r>
    </w:p>
    <w:p>
      <w:r>
        <w:rPr>
          <w:sz w:val="16"/>
        </w:rPr>
        <w:t>116.come [kʌm] vi. 过来, 来, 到达, 出现, 开始,interj. 喂</w:t>
      </w:r>
    </w:p>
    <w:p>
      <w:r>
        <w:rPr>
          <w:sz w:val="16"/>
        </w:rPr>
        <w:t>117.today [tә'dei] n. 今天, 当今, 现在,ad. 今天, 当今</w:t>
      </w:r>
    </w:p>
    <w:p>
      <w:r>
        <w:rPr>
          <w:sz w:val="16"/>
        </w:rPr>
        <w:t>118.still [stil] n. 蒸馏室, 寂静, 剧照,vt. 蒸馏, (使)平静, (使)静止,vi. 蒸馏, (使)平静, (使)静止,a. 静止的, 不动的, 静寂的, 不起泡的, 静物摄影的,ad. 仍然, 更, 静止地,conj. 然而, 但是</w:t>
      </w:r>
    </w:p>
    <w:p>
      <w:r>
        <w:rPr>
          <w:sz w:val="16"/>
        </w:rPr>
        <w:t>119.go [gou] vi. 去, 走, 达到, 运转, 查阅, 消失, 结束, 放弃, 花费, 流传, 趋于, 打算, 剩下,vt. 以...打赌, 对付, 忍受, 出产, 为被捕者出(保释金),n. 去, 尝试, 进行</w:t>
      </w:r>
    </w:p>
    <w:p>
      <w:r>
        <w:rPr>
          <w:sz w:val="16"/>
        </w:rPr>
        <w:t>120.see [si:] vt. 看见, 查看, 参观, 游览, 理解, 知道, 同意,vi. 看, 观看, 注意, 知道, 考虑,n. 主教的职位</w:t>
      </w:r>
    </w:p>
    <w:p>
      <w:r>
        <w:rPr>
          <w:sz w:val="16"/>
        </w:rPr>
        <w:t>121.rush [rʌʃ] n. 匆促, 冲进, 急流, 灯心草,vi. 冲, 奔, 闯, 赶紧, 匆促行事, 涌现,vt. 使冲, 匆忙地做, 突袭, 飞跃, 用灯心草做,a. 紧急的</w:t>
      </w:r>
    </w:p>
    <w:p>
      <w:r>
        <w:rPr>
          <w:sz w:val="16"/>
        </w:rPr>
        <w:t>122.happen ['hæpәn] vi. 发生, 发生, 恰巧</w:t>
      </w:r>
    </w:p>
    <w:p>
      <w:r>
        <w:rPr>
          <w:sz w:val="16"/>
        </w:rPr>
        <w:t>123.tourism ['tuәrizm] n. 观光业, 游览</w:t>
      </w:r>
    </w:p>
    <w:p>
      <w:r>
        <w:rPr>
          <w:sz w:val="16"/>
        </w:rPr>
        <w:t>124.now [nau] ad. 现在, 刚才, 目前,n. 现在,a. 现在的,conj. 由于</w:t>
      </w:r>
    </w:p>
    <w:p>
      <w:r>
        <w:rPr>
          <w:sz w:val="16"/>
        </w:rPr>
        <w:t>125.chief [tʃi:f] n. 领袖, 酋长, 长官, 主要部分,a. 主要的, 首位的</w:t>
      </w:r>
    </w:p>
    <w:p>
      <w:r>
        <w:rPr>
          <w:sz w:val="16"/>
        </w:rPr>
        <w:t>126.industry ['indәstri] n. 勤劳, 工业, 企业, 产业, 有组织的劳动</w:t>
      </w:r>
    </w:p>
    <w:p>
      <w:r>
        <w:rPr>
          <w:sz w:val="16"/>
        </w:rPr>
        <w:t>127.present ['preznt] n. 现在, 礼品, 瞄准,a. 现在的, 出席的,vt. 介绍, 引见, 赠送, 提出, 呈现, 上演,vi. 举枪瞄准</w:t>
      </w:r>
    </w:p>
    <w:p>
      <w:r>
        <w:rPr>
          <w:sz w:val="16"/>
        </w:rPr>
        <w:t>128.food [fu:d] n. 食物, 养料</w:t>
      </w:r>
    </w:p>
    <w:p>
      <w:r>
        <w:rPr>
          <w:sz w:val="16"/>
        </w:rPr>
        <w:t>129.wood [wud] n. 木材, 木制品,vt. 植林于, 给...添加木柴,vi. 收集木材</w:t>
      </w:r>
    </w:p>
    <w:p>
      <w:r>
        <w:rPr>
          <w:sz w:val="16"/>
        </w:rPr>
        <w:t>130.very ['veri] a. 真正的, 恰好的, 十足的, 特有的,ad. 非常, 完全</w:t>
      </w:r>
    </w:p>
    <w:p>
      <w:r>
        <w:rPr>
          <w:sz w:val="16"/>
        </w:rPr>
        <w:t>131.expensive [ik'spensiv] a. 贵的, 奢华的, 费用浩大的, 乱化钱的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